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B9AB0" w14:textId="5D301A6F" w:rsidR="00B32657" w:rsidRDefault="009F6AC2" w:rsidP="009F6AC2">
      <w:pPr>
        <w:pStyle w:val="Title"/>
      </w:pPr>
      <w:r>
        <w:t>Login</w:t>
      </w:r>
    </w:p>
    <w:p w14:paraId="4B52605C" w14:textId="4ACFF4E4" w:rsidR="009F6AC2" w:rsidRDefault="009F6AC2" w:rsidP="009F6AC2">
      <w:pPr>
        <w:pStyle w:val="Heading1"/>
      </w:pPr>
      <w:r>
        <w:t>Postman</w:t>
      </w:r>
    </w:p>
    <w:p w14:paraId="26F29EEE" w14:textId="4EC88B3D" w:rsidR="009F6AC2" w:rsidRPr="009F6AC2" w:rsidRDefault="009F6AC2" w:rsidP="009F6AC2">
      <w:pPr>
        <w:pStyle w:val="Heading2"/>
      </w:pPr>
      <w:r>
        <w:t>Register</w:t>
      </w:r>
    </w:p>
    <w:p w14:paraId="7C03D900" w14:textId="4B214EA0" w:rsidR="009F6AC2" w:rsidRDefault="00EF4583" w:rsidP="009F6AC2">
      <w:r w:rsidRPr="00EF4583">
        <w:drawing>
          <wp:anchor distT="0" distB="0" distL="114300" distR="114300" simplePos="0" relativeHeight="251658240" behindDoc="1" locked="0" layoutInCell="1" allowOverlap="1" wp14:anchorId="2648CFD2" wp14:editId="667D9461">
            <wp:simplePos x="0" y="0"/>
            <wp:positionH relativeFrom="page">
              <wp:align>center</wp:align>
            </wp:positionH>
            <wp:positionV relativeFrom="paragraph">
              <wp:posOffset>4584065</wp:posOffset>
            </wp:positionV>
            <wp:extent cx="5257800" cy="2070735"/>
            <wp:effectExtent l="0" t="0" r="0" b="571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6AC2" w:rsidRPr="009F6AC2">
        <w:drawing>
          <wp:inline distT="0" distB="0" distL="0" distR="0" wp14:anchorId="262598E8" wp14:editId="676661F6">
            <wp:extent cx="5257800" cy="4603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E1CB" w14:textId="767394D3" w:rsidR="009F6AC2" w:rsidRDefault="009F6AC2" w:rsidP="009F6AC2"/>
    <w:p w14:paraId="3F8DA9F9" w14:textId="1D3E2B48" w:rsidR="009F6AC2" w:rsidRDefault="009F6AC2" w:rsidP="009F6AC2"/>
    <w:p w14:paraId="27E87B8D" w14:textId="7CBE3A9E" w:rsidR="009F6AC2" w:rsidRDefault="009F6AC2" w:rsidP="009F6AC2">
      <w:pPr>
        <w:pStyle w:val="Heading2"/>
      </w:pPr>
      <w:r>
        <w:lastRenderedPageBreak/>
        <w:t xml:space="preserve">Login </w:t>
      </w:r>
    </w:p>
    <w:p w14:paraId="55243206" w14:textId="2A3B08CE" w:rsidR="009F6AC2" w:rsidRPr="009F6AC2" w:rsidRDefault="009F6AC2" w:rsidP="009F6AC2">
      <w:pPr>
        <w:pStyle w:val="Heading3"/>
      </w:pPr>
      <w:r>
        <w:t xml:space="preserve">Making </w:t>
      </w:r>
      <w:r w:rsidRPr="009F6AC2">
        <w:t xml:space="preserve">JSON Web </w:t>
      </w:r>
      <w:proofErr w:type="gramStart"/>
      <w:r w:rsidRPr="009F6AC2">
        <w:t>Token</w:t>
      </w:r>
      <w:r>
        <w:t>(</w:t>
      </w:r>
      <w:proofErr w:type="gramEnd"/>
      <w:r>
        <w:t xml:space="preserve">JWT) </w:t>
      </w:r>
    </w:p>
    <w:p w14:paraId="768D57B6" w14:textId="28DBAFCB" w:rsidR="009F6AC2" w:rsidRPr="009F6AC2" w:rsidRDefault="00EF4583" w:rsidP="009F6AC2">
      <w:r w:rsidRPr="00EF4583">
        <w:drawing>
          <wp:anchor distT="0" distB="0" distL="114300" distR="114300" simplePos="0" relativeHeight="251659264" behindDoc="1" locked="0" layoutInCell="1" allowOverlap="1" wp14:anchorId="741A961C" wp14:editId="7B1C4B4A">
            <wp:simplePos x="0" y="0"/>
            <wp:positionH relativeFrom="column">
              <wp:posOffset>-114300</wp:posOffset>
            </wp:positionH>
            <wp:positionV relativeFrom="paragraph">
              <wp:posOffset>4050665</wp:posOffset>
            </wp:positionV>
            <wp:extent cx="6207840" cy="1149350"/>
            <wp:effectExtent l="0" t="0" r="254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665" cy="1153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AC2" w:rsidRPr="009F6AC2">
        <w:drawing>
          <wp:inline distT="0" distB="0" distL="0" distR="0" wp14:anchorId="5A7E2123" wp14:editId="5B9E2D0D">
            <wp:extent cx="5257800" cy="39922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58D7" w14:textId="1521E3A4" w:rsidR="009F6AC2" w:rsidRDefault="009F6AC2" w:rsidP="009F6AC2"/>
    <w:p w14:paraId="4777A28E" w14:textId="121DB5A9" w:rsidR="009F6AC2" w:rsidRDefault="009F6AC2" w:rsidP="009F6AC2"/>
    <w:p w14:paraId="2FDEE494" w14:textId="4965ACC4" w:rsidR="009F6AC2" w:rsidRDefault="009F6AC2" w:rsidP="009F6AC2"/>
    <w:p w14:paraId="68794F48" w14:textId="50C2095F" w:rsidR="009F6AC2" w:rsidRDefault="009F6AC2" w:rsidP="009F6AC2"/>
    <w:p w14:paraId="1AC2CC1A" w14:textId="77777777" w:rsidR="004170A1" w:rsidRPr="004170A1" w:rsidRDefault="004170A1" w:rsidP="004170A1"/>
    <w:p w14:paraId="5524DA6E" w14:textId="01DC851B" w:rsidR="00E55EBA" w:rsidRDefault="00E55EBA" w:rsidP="009F6AC2"/>
    <w:p w14:paraId="03EB19CE" w14:textId="6D49A1C4" w:rsidR="00E55EBA" w:rsidRDefault="00E55EBA" w:rsidP="009F6AC2"/>
    <w:p w14:paraId="3CCFDA4C" w14:textId="0CF67B24" w:rsidR="00E55EBA" w:rsidRDefault="00E55EBA" w:rsidP="009F6AC2"/>
    <w:p w14:paraId="66DECC46" w14:textId="0C4F7C1D" w:rsidR="00E55EBA" w:rsidRDefault="00E55EBA" w:rsidP="009F6AC2"/>
    <w:p w14:paraId="6059207A" w14:textId="563FCE26" w:rsidR="00E55EBA" w:rsidRDefault="00E55EBA" w:rsidP="009F6AC2"/>
    <w:p w14:paraId="68D45BDF" w14:textId="40E3EB6F" w:rsidR="00E55EBA" w:rsidRDefault="00E55EBA" w:rsidP="00E55EBA">
      <w:pPr>
        <w:pStyle w:val="Heading2"/>
      </w:pPr>
      <w:r>
        <w:lastRenderedPageBreak/>
        <w:t>API Routes</w:t>
      </w:r>
    </w:p>
    <w:p w14:paraId="6DBECCB1" w14:textId="02CBC9EF" w:rsidR="00E55EBA" w:rsidRPr="00E55EBA" w:rsidRDefault="00CE0A54" w:rsidP="00E55EBA">
      <w:r w:rsidRPr="00CE0A54">
        <w:rPr>
          <w:noProof/>
        </w:rPr>
        <w:drawing>
          <wp:anchor distT="0" distB="0" distL="114300" distR="114300" simplePos="0" relativeHeight="251660288" behindDoc="1" locked="0" layoutInCell="1" allowOverlap="1" wp14:anchorId="4B450BCE" wp14:editId="751172AA">
            <wp:simplePos x="0" y="0"/>
            <wp:positionH relativeFrom="column">
              <wp:posOffset>-746760</wp:posOffset>
            </wp:positionH>
            <wp:positionV relativeFrom="paragraph">
              <wp:posOffset>356870</wp:posOffset>
            </wp:positionV>
            <wp:extent cx="6609715" cy="1955800"/>
            <wp:effectExtent l="0" t="0" r="635" b="635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71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70F32" w14:textId="26254065" w:rsidR="009F6AC2" w:rsidRDefault="009F6AC2" w:rsidP="009F6AC2"/>
    <w:p w14:paraId="6C523557" w14:textId="36831232" w:rsidR="009F6AC2" w:rsidRDefault="009F6AC2" w:rsidP="009F6AC2"/>
    <w:p w14:paraId="29DD63FF" w14:textId="04275679" w:rsidR="004170A1" w:rsidRDefault="00E55EBA" w:rsidP="004170A1">
      <w:pPr>
        <w:pStyle w:val="Heading2"/>
      </w:pPr>
      <w:r>
        <w:t>A</w:t>
      </w:r>
      <w:r w:rsidRPr="00E55EBA">
        <w:t>uthorize</w:t>
      </w:r>
      <w:r>
        <w:t xml:space="preserve"> Rule</w:t>
      </w:r>
      <w:r w:rsidR="004170A1" w:rsidRPr="00E55EBA">
        <w:drawing>
          <wp:inline distT="0" distB="0" distL="0" distR="0" wp14:anchorId="742D099D" wp14:editId="7ED6CBEF">
            <wp:extent cx="4602879" cy="2354784"/>
            <wp:effectExtent l="0" t="0" r="762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  <w:r w:rsidR="004170A1">
        <w:br w:type="page"/>
      </w:r>
    </w:p>
    <w:p w14:paraId="2F6FDD1F" w14:textId="4B05FC8A" w:rsidR="004170A1" w:rsidRDefault="004170A1" w:rsidP="004170A1">
      <w:pPr>
        <w:pStyle w:val="Heading2"/>
      </w:pPr>
      <w:r>
        <w:lastRenderedPageBreak/>
        <w:t>Authorization</w:t>
      </w:r>
    </w:p>
    <w:p w14:paraId="3FB62368" w14:textId="4D6C3120" w:rsidR="004170A1" w:rsidRPr="004170A1" w:rsidRDefault="004170A1" w:rsidP="004170A1">
      <w:pPr>
        <w:pStyle w:val="Heading3"/>
      </w:pPr>
      <w:proofErr w:type="gramStart"/>
      <w:r>
        <w:t>NOTICE :The</w:t>
      </w:r>
      <w:proofErr w:type="gramEnd"/>
      <w:r>
        <w:t xml:space="preserve"> authorization key has same JWT of user "aaa" that's make him authenticate</w:t>
      </w:r>
    </w:p>
    <w:p w14:paraId="02D743E4" w14:textId="1AE9882F" w:rsidR="004170A1" w:rsidRPr="004170A1" w:rsidRDefault="004170A1" w:rsidP="004170A1">
      <w:r w:rsidRPr="004170A1">
        <w:drawing>
          <wp:inline distT="0" distB="0" distL="0" distR="0" wp14:anchorId="0C1A34DD" wp14:editId="284E5B94">
            <wp:extent cx="6415394" cy="5876290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51711" cy="590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D2F1" w14:textId="6FF6BD04" w:rsidR="005D5702" w:rsidRDefault="005D5702">
      <w:pPr>
        <w:spacing w:after="200" w:line="276" w:lineRule="auto"/>
        <w:rPr>
          <w:rFonts w:asciiTheme="majorHAnsi" w:eastAsiaTheme="majorEastAsia" w:hAnsiTheme="majorHAnsi" w:cstheme="majorBidi"/>
          <w:bCs/>
          <w:color w:val="675E47" w:themeColor="text2"/>
          <w:sz w:val="28"/>
          <w:szCs w:val="26"/>
        </w:rPr>
      </w:pPr>
      <w:r>
        <w:br w:type="page"/>
      </w:r>
    </w:p>
    <w:p w14:paraId="67BE23A2" w14:textId="6D37FFA0" w:rsidR="00E55EBA" w:rsidRDefault="00BF7F27" w:rsidP="005D5702">
      <w:pPr>
        <w:pStyle w:val="Heading1"/>
      </w:pPr>
      <w:r w:rsidRPr="00BF7F27">
        <w:lastRenderedPageBreak/>
        <w:drawing>
          <wp:anchor distT="0" distB="0" distL="114300" distR="114300" simplePos="0" relativeHeight="251661312" behindDoc="0" locked="0" layoutInCell="1" allowOverlap="1" wp14:anchorId="4488520D" wp14:editId="40EDC497">
            <wp:simplePos x="0" y="0"/>
            <wp:positionH relativeFrom="column">
              <wp:posOffset>-1082040</wp:posOffset>
            </wp:positionH>
            <wp:positionV relativeFrom="paragraph">
              <wp:posOffset>342900</wp:posOffset>
            </wp:positionV>
            <wp:extent cx="6972300" cy="708660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702" w:rsidRPr="005D5702">
        <w:t xml:space="preserve">Login with cookie </w:t>
      </w:r>
      <w:proofErr w:type="gramStart"/>
      <w:r w:rsidR="005D5702" w:rsidRPr="005D570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6A"/>
          </mc:Choice>
          <mc:Fallback>
            <w:t>🍪</w:t>
          </mc:Fallback>
        </mc:AlternateContent>
      </w:r>
      <w:r w:rsidR="005D5702" w:rsidRPr="005D5702">
        <w:t>..</w:t>
      </w:r>
      <w:proofErr w:type="gramEnd"/>
    </w:p>
    <w:p w14:paraId="12E6E977" w14:textId="0EF32CD5" w:rsidR="005D5702" w:rsidRDefault="00BF7F27" w:rsidP="005D5702">
      <w:pPr>
        <w:pStyle w:val="Heading2"/>
      </w:pPr>
      <w:r>
        <w:t>Now the response when we log in will get also a JWT cookie with it and the front end cannot access because it is http only</w:t>
      </w:r>
    </w:p>
    <w:p w14:paraId="220B9337" w14:textId="06801089" w:rsidR="00BF7F27" w:rsidRDefault="00BF7F27" w:rsidP="00BF7F27">
      <w:r w:rsidRPr="00BF7F27">
        <w:drawing>
          <wp:anchor distT="0" distB="0" distL="114300" distR="114300" simplePos="0" relativeHeight="251662336" behindDoc="0" locked="0" layoutInCell="1" allowOverlap="1" wp14:anchorId="5D875FA9" wp14:editId="7A0704B9">
            <wp:simplePos x="0" y="0"/>
            <wp:positionH relativeFrom="page">
              <wp:align>left</wp:align>
            </wp:positionH>
            <wp:positionV relativeFrom="paragraph">
              <wp:posOffset>283845</wp:posOffset>
            </wp:positionV>
            <wp:extent cx="7049710" cy="762000"/>
            <wp:effectExtent l="0" t="0" r="0" b="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7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9BA0FB" w14:textId="45A5D8EF" w:rsidR="00BF7F27" w:rsidRPr="00BF7F27" w:rsidRDefault="00BF7F27" w:rsidP="00BF7F27"/>
    <w:p w14:paraId="2B6AB73C" w14:textId="3FF29D84" w:rsidR="005D5702" w:rsidRPr="005D5702" w:rsidRDefault="005D5702" w:rsidP="005D5702"/>
    <w:p w14:paraId="05D7D42C" w14:textId="7C9BBBBB" w:rsidR="005D5702" w:rsidRPr="005D5702" w:rsidRDefault="00BF7F27" w:rsidP="005D5702">
      <w:r>
        <w:tab/>
      </w:r>
    </w:p>
    <w:p w14:paraId="7159DB15" w14:textId="4D1FA7F6" w:rsidR="00AD683D" w:rsidRDefault="00BF7F27" w:rsidP="00AD683D">
      <w:pPr>
        <w:pStyle w:val="Heading2"/>
      </w:pPr>
      <w:r>
        <w:t xml:space="preserve">Get JWT from cookie so we can get it </w:t>
      </w:r>
    </w:p>
    <w:p w14:paraId="527B625B" w14:textId="2BBEA8BA" w:rsidR="00AD683D" w:rsidRPr="00AD683D" w:rsidRDefault="00AD683D" w:rsidP="00AD683D">
      <w:pPr>
        <w:pStyle w:val="Heading3"/>
      </w:pPr>
      <w:r>
        <w:t xml:space="preserve">In config </w:t>
      </w:r>
      <w:proofErr w:type="gramStart"/>
      <w:r>
        <w:t>cons :</w:t>
      </w:r>
      <w:proofErr w:type="gramEnd"/>
      <w:r>
        <w:t xml:space="preserve"> we must set it true </w:t>
      </w:r>
    </w:p>
    <w:p w14:paraId="54DE5CA3" w14:textId="55D9DA29" w:rsidR="00AD683D" w:rsidRDefault="00AD683D" w:rsidP="00AD683D">
      <w:r w:rsidRPr="00AD683D">
        <w:drawing>
          <wp:anchor distT="0" distB="0" distL="114300" distR="114300" simplePos="0" relativeHeight="251663360" behindDoc="0" locked="0" layoutInCell="1" allowOverlap="1" wp14:anchorId="244E47EB" wp14:editId="219340D8">
            <wp:simplePos x="0" y="0"/>
            <wp:positionH relativeFrom="page">
              <wp:align>left</wp:align>
            </wp:positionH>
            <wp:positionV relativeFrom="paragraph">
              <wp:posOffset>282575</wp:posOffset>
            </wp:positionV>
            <wp:extent cx="6909386" cy="289560"/>
            <wp:effectExtent l="0" t="0" r="635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9386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947DA" w14:textId="12728F4A" w:rsidR="00AD683D" w:rsidRPr="00AD683D" w:rsidRDefault="00AD683D" w:rsidP="00AD683D"/>
    <w:p w14:paraId="23F6B3CE" w14:textId="0ADB9F76" w:rsidR="005D5702" w:rsidRDefault="00430042" w:rsidP="00430042">
      <w:pPr>
        <w:pStyle w:val="Heading2"/>
      </w:pPr>
      <w:r w:rsidRPr="00430042">
        <w:t xml:space="preserve">we make a header has cookie </w:t>
      </w:r>
      <w:r>
        <w:t>JWT</w:t>
      </w:r>
    </w:p>
    <w:p w14:paraId="268118E8" w14:textId="0B38D31F" w:rsidR="00430042" w:rsidRDefault="00430042" w:rsidP="00430042">
      <w:pPr>
        <w:pStyle w:val="Heading3"/>
      </w:pPr>
      <w:r w:rsidRPr="00430042">
        <w:t xml:space="preserve">we get JWT, and we want to pass it as bearer </w:t>
      </w:r>
      <w:proofErr w:type="gramStart"/>
      <w:r w:rsidRPr="00430042">
        <w:t>header  and</w:t>
      </w:r>
      <w:proofErr w:type="gramEnd"/>
      <w:r w:rsidRPr="00430042">
        <w:t xml:space="preserve"> if it set it will go to if condition</w:t>
      </w:r>
    </w:p>
    <w:p w14:paraId="25A0EA95" w14:textId="3A663731" w:rsidR="00430042" w:rsidRDefault="00430042" w:rsidP="00430042">
      <w:r w:rsidRPr="00430042">
        <w:drawing>
          <wp:anchor distT="0" distB="0" distL="114300" distR="114300" simplePos="0" relativeHeight="251664384" behindDoc="0" locked="0" layoutInCell="1" allowOverlap="1" wp14:anchorId="4A9AE59D" wp14:editId="611E1914">
            <wp:simplePos x="0" y="0"/>
            <wp:positionH relativeFrom="page">
              <wp:posOffset>830580</wp:posOffset>
            </wp:positionH>
            <wp:positionV relativeFrom="paragraph">
              <wp:posOffset>288925</wp:posOffset>
            </wp:positionV>
            <wp:extent cx="6881495" cy="1737360"/>
            <wp:effectExtent l="0" t="0" r="0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149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CF2A08" w14:textId="77777777" w:rsidR="00641233" w:rsidRDefault="00430042" w:rsidP="00641233">
      <w:pPr>
        <w:pStyle w:val="Heading2"/>
      </w:pPr>
      <w:r>
        <w:lastRenderedPageBreak/>
        <w:t>Now we log in cookie and without add Authorization</w:t>
      </w:r>
    </w:p>
    <w:p w14:paraId="1A310A7B" w14:textId="77777777" w:rsidR="00641233" w:rsidRDefault="00641233" w:rsidP="00641233">
      <w:pPr>
        <w:pStyle w:val="Heading2"/>
      </w:pPr>
    </w:p>
    <w:p w14:paraId="50C11A03" w14:textId="5F04AA4E" w:rsidR="00641233" w:rsidRDefault="00641233" w:rsidP="00641233">
      <w:pPr>
        <w:pStyle w:val="Heading2"/>
      </w:pPr>
      <w:r w:rsidRPr="00430042">
        <w:drawing>
          <wp:anchor distT="0" distB="0" distL="114300" distR="114300" simplePos="0" relativeHeight="251665408" behindDoc="0" locked="0" layoutInCell="1" allowOverlap="1" wp14:anchorId="0BE85F65" wp14:editId="5C60CFE8">
            <wp:simplePos x="0" y="0"/>
            <wp:positionH relativeFrom="page">
              <wp:posOffset>800100</wp:posOffset>
            </wp:positionH>
            <wp:positionV relativeFrom="paragraph">
              <wp:posOffset>488950</wp:posOffset>
            </wp:positionV>
            <wp:extent cx="6499860" cy="6329680"/>
            <wp:effectExtent l="0" t="0" r="0" b="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632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78A27F" w14:textId="00324FAC" w:rsidR="00641233" w:rsidRDefault="00641233" w:rsidP="00641233">
      <w:pPr>
        <w:pStyle w:val="Heading1"/>
      </w:pPr>
      <w:r>
        <w:lastRenderedPageBreak/>
        <w:t>Logout</w:t>
      </w:r>
    </w:p>
    <w:p w14:paraId="765CE807" w14:textId="39455E36" w:rsidR="00641233" w:rsidRDefault="00641233" w:rsidP="00641233">
      <w:pPr>
        <w:pStyle w:val="Heading3"/>
      </w:pPr>
      <w:r w:rsidRPr="00641233">
        <w:t>Look out and this will be a post request for logout needs to the user to be write authenticated to remove</w:t>
      </w:r>
      <w:r>
        <w:t xml:space="preserve"> the cookie</w:t>
      </w:r>
      <w:r w:rsidR="000B7331">
        <w:t xml:space="preserve"> </w:t>
      </w:r>
      <w:proofErr w:type="gramStart"/>
      <w:r w:rsidR="000B7331" w:rsidRPr="000B7331">
        <w:t>And</w:t>
      </w:r>
      <w:proofErr w:type="gramEnd"/>
      <w:r w:rsidR="000B7331" w:rsidRPr="000B7331">
        <w:t xml:space="preserve"> that said, basically with this we forget the cookie, we said another cookie, which, like we</w:t>
      </w:r>
      <w:r w:rsidR="000B7331">
        <w:t xml:space="preserve"> </w:t>
      </w:r>
      <w:r w:rsidR="000B7331" w:rsidRPr="000B7331">
        <w:t>cannot delete cookies, we just set a cookie in the past to delete the previous cookie.</w:t>
      </w:r>
    </w:p>
    <w:p w14:paraId="163D1801" w14:textId="353BFE22" w:rsidR="00641233" w:rsidRDefault="002D76B1" w:rsidP="00641233">
      <w:r w:rsidRPr="000B7331">
        <w:drawing>
          <wp:anchor distT="0" distB="0" distL="114300" distR="114300" simplePos="0" relativeHeight="251666432" behindDoc="0" locked="0" layoutInCell="1" allowOverlap="1" wp14:anchorId="04629C8E" wp14:editId="2480E2CB">
            <wp:simplePos x="0" y="0"/>
            <wp:positionH relativeFrom="column">
              <wp:posOffset>-198120</wp:posOffset>
            </wp:positionH>
            <wp:positionV relativeFrom="paragraph">
              <wp:posOffset>2065655</wp:posOffset>
            </wp:positionV>
            <wp:extent cx="4785360" cy="4251325"/>
            <wp:effectExtent l="0" t="0" r="0" b="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331" w:rsidRPr="000B7331">
        <w:drawing>
          <wp:inline distT="0" distB="0" distL="0" distR="0" wp14:anchorId="06BF7819" wp14:editId="4B410BE1">
            <wp:extent cx="4868648" cy="1836420"/>
            <wp:effectExtent l="0" t="0" r="825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8439" cy="184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1B2D" w14:textId="3EC99E2B" w:rsidR="000B7331" w:rsidRDefault="000B7331" w:rsidP="00641233"/>
    <w:p w14:paraId="72D6A4F8" w14:textId="24CE8D1D" w:rsidR="000B7331" w:rsidRDefault="000B7331" w:rsidP="00641233">
      <w:r w:rsidRPr="000B7331">
        <w:rPr>
          <w:rStyle w:val="Heading2Char"/>
        </w:rPr>
        <w:t>Now user is</w:t>
      </w:r>
      <w:r>
        <w:rPr>
          <w:rStyle w:val="Heading2Char"/>
        </w:rPr>
        <w:t xml:space="preserve"> logout and gives</w:t>
      </w:r>
      <w:r w:rsidRPr="000B7331">
        <w:rPr>
          <w:rStyle w:val="Heading2Char"/>
        </w:rPr>
        <w:t xml:space="preserve"> unauthenticated</w:t>
      </w:r>
      <w:r>
        <w:t xml:space="preserve"> </w:t>
      </w:r>
      <w:r w:rsidRPr="000B7331">
        <w:drawing>
          <wp:inline distT="0" distB="0" distL="0" distR="0" wp14:anchorId="510C1684" wp14:editId="57C8AC9B">
            <wp:extent cx="4138019" cy="5357324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58B8" w14:textId="124053C1" w:rsidR="000515BA" w:rsidRDefault="000515BA" w:rsidP="00641233"/>
    <w:p w14:paraId="48D9BC79" w14:textId="642051FC" w:rsidR="000515BA" w:rsidRDefault="000515BA" w:rsidP="00641233"/>
    <w:p w14:paraId="46F61D31" w14:textId="6ACAC92C" w:rsidR="000515BA" w:rsidRDefault="000515BA" w:rsidP="00641233"/>
    <w:p w14:paraId="00949E2A" w14:textId="60846A6D" w:rsidR="000515BA" w:rsidRDefault="000515BA" w:rsidP="00641233"/>
    <w:p w14:paraId="52F3C824" w14:textId="6D51EBA3" w:rsidR="000515BA" w:rsidRDefault="000515BA" w:rsidP="00641233"/>
    <w:p w14:paraId="7AC9AEE4" w14:textId="26476993" w:rsidR="000515BA" w:rsidRDefault="000515BA" w:rsidP="00641233"/>
    <w:p w14:paraId="6B6582A0" w14:textId="304E3AE9" w:rsidR="000515BA" w:rsidRDefault="000515BA" w:rsidP="000515BA">
      <w:pPr>
        <w:pStyle w:val="Heading1"/>
      </w:pPr>
      <w:r>
        <w:t>Sending email went forget password</w:t>
      </w:r>
    </w:p>
    <w:p w14:paraId="4436D609" w14:textId="6687C30D" w:rsidR="000515BA" w:rsidRPr="000515BA" w:rsidRDefault="000515BA" w:rsidP="000515BA">
      <w:pPr>
        <w:pStyle w:val="Heading2"/>
      </w:pPr>
      <w:r>
        <w:t>First will create controller called PasswordController</w:t>
      </w:r>
    </w:p>
    <w:p w14:paraId="78B26A36" w14:textId="0152C5A8" w:rsidR="000515BA" w:rsidRDefault="000515BA" w:rsidP="000515BA">
      <w:r w:rsidRPr="000515BA">
        <w:drawing>
          <wp:inline distT="0" distB="0" distL="0" distR="0" wp14:anchorId="26966A72" wp14:editId="450F6AF0">
            <wp:extent cx="5257800" cy="35306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8224" w14:textId="4AE91F3B" w:rsidR="000515BA" w:rsidRDefault="000515BA" w:rsidP="000515BA">
      <w:pPr>
        <w:pStyle w:val="Heading2"/>
      </w:pPr>
      <w:r>
        <w:t xml:space="preserve">create </w:t>
      </w:r>
      <w:proofErr w:type="gramStart"/>
      <w:r>
        <w:t>it's</w:t>
      </w:r>
      <w:proofErr w:type="gramEnd"/>
      <w:r>
        <w:t xml:space="preserve"> routes </w:t>
      </w:r>
    </w:p>
    <w:p w14:paraId="6C5FEBF4" w14:textId="267D1319" w:rsidR="000515BA" w:rsidRDefault="000515BA" w:rsidP="000515BA">
      <w:r w:rsidRPr="000515BA">
        <w:drawing>
          <wp:inline distT="0" distB="0" distL="0" distR="0" wp14:anchorId="3383FFA3" wp14:editId="69F2E661">
            <wp:extent cx="5121084" cy="419136"/>
            <wp:effectExtent l="0" t="0" r="381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E5A8" w14:textId="77777777" w:rsidR="000515BA" w:rsidRDefault="000515BA" w:rsidP="000515BA">
      <w:pPr>
        <w:pStyle w:val="Heading2"/>
      </w:pPr>
      <w:r>
        <w:t>Also create mail server to test it's work by using mailhog</w:t>
      </w:r>
    </w:p>
    <w:p w14:paraId="42A3EE99" w14:textId="30934003" w:rsidR="000515BA" w:rsidRDefault="000515BA" w:rsidP="000515BA">
      <w:pPr>
        <w:pStyle w:val="Heading3"/>
      </w:pPr>
      <w:r>
        <w:t xml:space="preserve">Has </w:t>
      </w:r>
      <w:proofErr w:type="gramStart"/>
      <w:r>
        <w:t>in .env</w:t>
      </w:r>
      <w:proofErr w:type="gramEnd"/>
    </w:p>
    <w:p w14:paraId="307DA47F" w14:textId="26052CDD" w:rsidR="000515BA" w:rsidRPr="000515BA" w:rsidRDefault="000515BA" w:rsidP="000515BA">
      <w:pPr>
        <w:pStyle w:val="HTMLPreformatted"/>
        <w:shd w:val="clear" w:color="auto" w:fill="161C2D"/>
        <w:rPr>
          <w:color w:val="A8AFBE"/>
        </w:rPr>
      </w:pPr>
      <w:r w:rsidRPr="000515BA">
        <w:rPr>
          <w:color w:val="CC844F"/>
        </w:rPr>
        <w:t>MAIL_HOST</w:t>
      </w:r>
      <w:r w:rsidRPr="000515BA">
        <w:rPr>
          <w:color w:val="A8AFBE"/>
        </w:rPr>
        <w:t>=</w:t>
      </w:r>
      <w:r w:rsidRPr="000515BA">
        <w:rPr>
          <w:color w:val="75AA5F"/>
        </w:rPr>
        <w:t>localhost</w:t>
      </w:r>
      <w:r w:rsidRPr="000515BA">
        <w:rPr>
          <w:color w:val="75AA5F"/>
        </w:rPr>
        <w:br/>
      </w:r>
      <w:r w:rsidRPr="000515BA">
        <w:rPr>
          <w:color w:val="CC844F"/>
        </w:rPr>
        <w:t>MAIL_PORT</w:t>
      </w:r>
      <w:r w:rsidRPr="000515BA">
        <w:rPr>
          <w:color w:val="A8AFBE"/>
        </w:rPr>
        <w:t>=</w:t>
      </w:r>
      <w:r w:rsidRPr="000515BA">
        <w:rPr>
          <w:color w:val="75AA5F"/>
        </w:rPr>
        <w:t>1025</w:t>
      </w:r>
    </w:p>
    <w:p w14:paraId="71FA4111" w14:textId="1C0B80F1" w:rsidR="000515BA" w:rsidRDefault="000515BA" w:rsidP="000515BA"/>
    <w:p w14:paraId="005E6CD4" w14:textId="3E189144" w:rsidR="000515BA" w:rsidRDefault="000515BA" w:rsidP="000515BA">
      <w:pPr>
        <w:pStyle w:val="Heading3"/>
      </w:pPr>
      <w:r>
        <w:t xml:space="preserve">And also </w:t>
      </w:r>
      <w:proofErr w:type="gramStart"/>
      <w:r>
        <w:t>make  reset</w:t>
      </w:r>
      <w:proofErr w:type="gramEnd"/>
      <w:r>
        <w:t xml:space="preserve"> page</w:t>
      </w:r>
    </w:p>
    <w:p w14:paraId="030D1850" w14:textId="21795EE6" w:rsidR="000515BA" w:rsidRDefault="000515BA" w:rsidP="000515BA">
      <w:pPr>
        <w:pStyle w:val="HTMLPreformatted"/>
        <w:shd w:val="clear" w:color="auto" w:fill="161C2D"/>
        <w:rPr>
          <w:color w:val="A8AFBE"/>
        </w:rPr>
      </w:pPr>
      <w:r>
        <w:rPr>
          <w:color w:val="A8AFBE"/>
        </w:rPr>
        <w:t xml:space="preserve">Click </w:t>
      </w:r>
      <w:r>
        <w:rPr>
          <w:color w:val="E8BF6A"/>
        </w:rPr>
        <w:t xml:space="preserve">&lt;a </w:t>
      </w:r>
      <w:r>
        <w:rPr>
          <w:color w:val="BABABA"/>
        </w:rPr>
        <w:t>href</w:t>
      </w:r>
      <w:r>
        <w:rPr>
          <w:color w:val="A5C261"/>
        </w:rPr>
        <w:t>="localhost:3000/reset/</w:t>
      </w:r>
      <w:r>
        <w:rPr>
          <w:color w:val="A8AFBE"/>
          <w:shd w:val="clear" w:color="auto" w:fill="141C25"/>
        </w:rPr>
        <w:t>{{</w:t>
      </w:r>
      <w:r>
        <w:rPr>
          <w:color w:val="9876AA"/>
          <w:shd w:val="clear" w:color="auto" w:fill="233041"/>
        </w:rPr>
        <w:t>$token</w:t>
      </w:r>
      <w:r>
        <w:rPr>
          <w:color w:val="A8AFBE"/>
          <w:shd w:val="clear" w:color="auto" w:fill="141C25"/>
        </w:rPr>
        <w:t>}}</w:t>
      </w:r>
      <w:r>
        <w:rPr>
          <w:color w:val="A5C261"/>
        </w:rPr>
        <w:t>}"</w:t>
      </w:r>
      <w:r>
        <w:rPr>
          <w:color w:val="E8BF6A"/>
        </w:rPr>
        <w:t>&gt;</w:t>
      </w:r>
      <w:r>
        <w:rPr>
          <w:color w:val="A8AFBE"/>
        </w:rPr>
        <w:t>here</w:t>
      </w:r>
      <w:r>
        <w:rPr>
          <w:color w:val="E8BF6A"/>
        </w:rPr>
        <w:t>&lt;/a&gt;</w:t>
      </w:r>
      <w:r>
        <w:rPr>
          <w:color w:val="A8AFBE"/>
        </w:rPr>
        <w:t>to reset your password</w:t>
      </w:r>
      <w:r>
        <w:rPr>
          <w:color w:val="A8AFBE"/>
        </w:rPr>
        <w:br/>
      </w:r>
      <w:r>
        <w:rPr>
          <w:color w:val="808080"/>
          <w:shd w:val="clear" w:color="auto" w:fill="141C25"/>
        </w:rPr>
        <w:t xml:space="preserve">{{--//port 3000 </w:t>
      </w:r>
      <w:r>
        <w:rPr>
          <w:color w:val="808080"/>
          <w:shd w:val="clear" w:color="auto" w:fill="141C25"/>
        </w:rPr>
        <w:t>because</w:t>
      </w:r>
      <w:r>
        <w:rPr>
          <w:color w:val="808080"/>
          <w:shd w:val="clear" w:color="auto" w:fill="141C25"/>
        </w:rPr>
        <w:t xml:space="preserve"> react app--}}</w:t>
      </w:r>
    </w:p>
    <w:p w14:paraId="4F89B179" w14:textId="6ED97357" w:rsidR="000515BA" w:rsidRDefault="000515BA" w:rsidP="000515BA"/>
    <w:p w14:paraId="272AC7F8" w14:textId="55961012" w:rsidR="000515BA" w:rsidRDefault="000515BA" w:rsidP="000515BA">
      <w:pPr>
        <w:pStyle w:val="Heading2"/>
      </w:pPr>
      <w:proofErr w:type="gramStart"/>
      <w:r>
        <w:lastRenderedPageBreak/>
        <w:t>Finally</w:t>
      </w:r>
      <w:proofErr w:type="gramEnd"/>
      <w:r>
        <w:t xml:space="preserve"> when send email </w:t>
      </w:r>
    </w:p>
    <w:p w14:paraId="3BA2A972" w14:textId="77777777" w:rsidR="00AC571D" w:rsidRDefault="000515BA" w:rsidP="000515BA">
      <w:r w:rsidRPr="000515BA">
        <w:drawing>
          <wp:anchor distT="0" distB="0" distL="114300" distR="114300" simplePos="0" relativeHeight="251667456" behindDoc="0" locked="0" layoutInCell="1" allowOverlap="1" wp14:anchorId="6652415B" wp14:editId="4DE284CE">
            <wp:simplePos x="0" y="0"/>
            <wp:positionH relativeFrom="page">
              <wp:posOffset>784860</wp:posOffset>
            </wp:positionH>
            <wp:positionV relativeFrom="paragraph">
              <wp:posOffset>5742940</wp:posOffset>
            </wp:positionV>
            <wp:extent cx="6949440" cy="533400"/>
            <wp:effectExtent l="0" t="0" r="3810" b="0"/>
            <wp:wrapTopAndBottom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15BA">
        <w:drawing>
          <wp:inline distT="0" distB="0" distL="0" distR="0" wp14:anchorId="0E5B00CF" wp14:editId="592E054B">
            <wp:extent cx="4754880" cy="5120640"/>
            <wp:effectExtent l="0" t="0" r="762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55294" cy="512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AC571D">
        <w:t xml:space="preserve"> </w:t>
      </w:r>
    </w:p>
    <w:p w14:paraId="0182833A" w14:textId="7A3B5D25" w:rsidR="000515BA" w:rsidRPr="000515BA" w:rsidRDefault="000515BA" w:rsidP="000515BA">
      <w:r>
        <w:t xml:space="preserve">when </w:t>
      </w:r>
      <w:r>
        <w:t xml:space="preserve">email is </w:t>
      </w:r>
      <w:proofErr w:type="gramStart"/>
      <w:r>
        <w:t>send</w:t>
      </w:r>
      <w:proofErr w:type="gramEnd"/>
    </w:p>
    <w:sectPr w:rsidR="000515BA" w:rsidRPr="000515BA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pgSz w:w="12240" w:h="15840" w:code="1"/>
      <w:pgMar w:top="2880" w:right="2160" w:bottom="1440" w:left="180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E4804" w14:textId="77777777" w:rsidR="009F6AC2" w:rsidRDefault="009F6AC2">
      <w:pPr>
        <w:spacing w:after="0" w:line="240" w:lineRule="auto"/>
      </w:pPr>
      <w:r>
        <w:separator/>
      </w:r>
    </w:p>
  </w:endnote>
  <w:endnote w:type="continuationSeparator" w:id="0">
    <w:p w14:paraId="27084E4A" w14:textId="77777777" w:rsidR="009F6AC2" w:rsidRDefault="009F6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9D836" w14:textId="764EBEE2" w:rsidR="00B32657" w:rsidRDefault="009F6AC2">
    <w:pPr>
      <w:pStyle w:val="Footer"/>
    </w:pPr>
    <w:r>
      <w:t>3/1/2022</w: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1" locked="0" layoutInCell="1" allowOverlap="1" wp14:anchorId="02F45CF0" wp14:editId="739E164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4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F1CCB15" id="Rectangle 4" o:spid="_x0000_s1026" style="position:absolute;left:0;text-align:left;margin-left:0;margin-top:0;width:55.1pt;height:11in;z-index:-251628544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" fillcolor="#675e47 [3215]" stroked="f" strokeweight="2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12C9EA15" wp14:editId="6725DFE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4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7D78559B" id="Rectangle 5" o:spid="_x0000_s1026" style="position:absolute;left:0;text-align:left;margin-left:0;margin-top:0;width:55.1pt;height:71.3pt;z-index:-251627520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" fillcolor="#a9a57c [3204]" stroked="f" strokeweight="2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30B6434" wp14:editId="570FFD13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48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3CB20E5E" w14:textId="77777777" w:rsidR="009F6AC2" w:rsidRDefault="009F6AC2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0B6434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2" type="#_x0000_t185" style="position:absolute;margin-left:0;margin-top:0;width:36pt;height:28.8pt;z-index:251689984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" filled="t" fillcolor="#a9a57c [3204]" strokecolor="white [3212]" strokeweight="1pt">
              <v:path arrowok="t"/>
              <v:textbox inset="0,,0">
                <w:txbxContent>
                  <w:p w14:paraId="3CB20E5E" w14:textId="77777777" w:rsidR="009F6AC2" w:rsidRDefault="009F6AC2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4CDDD" w14:textId="77777777" w:rsidR="00B32657" w:rsidRDefault="00633D76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F2F1238" wp14:editId="4BDAF09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2083462" w14:textId="77777777" w:rsidR="00B32657" w:rsidRDefault="00B3265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F2F1238" id="_x0000_s1033" style="position:absolute;margin-left:0;margin-top:0;width:55.1pt;height:11in;z-index:-25164697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AAn+DQYCAABZ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14:paraId="12083462" w14:textId="77777777" w:rsidR="00B32657" w:rsidRDefault="00B3265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94BDF31" wp14:editId="5EBE1F9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83EB3CB" w14:textId="77777777" w:rsidR="00B32657" w:rsidRDefault="00B3265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294BDF31" id="_x0000_s1034" style="position:absolute;margin-left:0;margin-top:0;width:55.1pt;height:71.3pt;z-index:-25164595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0AN+wEAAFw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" fillcolor="#a9a57c [3204]" stroked="f" strokeweight="2pt">
              <v:textbox>
                <w:txbxContent>
                  <w:p w14:paraId="083EB3CB" w14:textId="77777777" w:rsidR="00B32657" w:rsidRDefault="00B32657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ECE8D97" wp14:editId="151ABA5E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12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31FFFBC4" w14:textId="77777777" w:rsidR="00B32657" w:rsidRDefault="00633D76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CE8D97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5" type="#_x0000_t185" style="position:absolute;margin-left:0;margin-top:0;width:36pt;height:28.8pt;z-index:25167155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" filled="t" fillcolor="#a9a57c [3204]" strokecolor="white [3212]" strokeweight="1pt">
              <v:path arrowok="t"/>
              <v:textbox inset="0,,0">
                <w:txbxContent>
                  <w:p w14:paraId="31FFFBC4" w14:textId="77777777" w:rsidR="00B32657" w:rsidRDefault="00633D76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7851C" w14:textId="77777777" w:rsidR="009F6AC2" w:rsidRDefault="009F6AC2">
      <w:pPr>
        <w:spacing w:after="0" w:line="240" w:lineRule="auto"/>
      </w:pPr>
      <w:r>
        <w:separator/>
      </w:r>
    </w:p>
  </w:footnote>
  <w:footnote w:type="continuationSeparator" w:id="0">
    <w:p w14:paraId="541C9FDE" w14:textId="77777777" w:rsidR="009F6AC2" w:rsidRDefault="009F6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7B03A" w14:textId="77777777" w:rsidR="00B32657" w:rsidRDefault="00633D76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55902CA7" wp14:editId="170DE9B2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09CB682" id="Rectangle 5" o:spid="_x0000_s1026" style="position:absolute;left:0;text-align:left;margin-left:0;margin-top:0;width:556.9pt;height:11in;z-index:-25163980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BCB2224" wp14:editId="0AE975B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2030756170"/>
                            <w:placeholder>
                              <w:docPart w:val="F66EC90F1C904DCE8331A7CFA871EA7E"/>
                            </w:placeholder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29840404" w14:textId="2A0DF8E4" w:rsidR="00B32657" w:rsidRDefault="009F6AC2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Created by fares el abasery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0BCB2224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75648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2030756170"/>
                      <w:placeholder>
                        <w:docPart w:val="F66EC90F1C904DCE8331A7CFA871EA7E"/>
                      </w:placeholder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14:paraId="29840404" w14:textId="2A0DF8E4" w:rsidR="00B32657" w:rsidRDefault="009F6AC2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Created by fares el abasery</w:t>
                        </w:r>
                      </w:p>
                    </w:sdtContent>
                  </w:sdt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39553DD4" wp14:editId="1631B3C7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7AE10AD" w14:textId="77777777" w:rsidR="00B32657" w:rsidRDefault="00B3265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39553DD4" id="Rectangle 5" o:spid="_x0000_s1027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/4+wEAAFs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" fillcolor="#a9a57c [3204]" stroked="f" strokeweight="2pt">
              <v:textbox>
                <w:txbxContent>
                  <w:p w14:paraId="77AE10AD" w14:textId="77777777" w:rsidR="00B32657" w:rsidRDefault="00B32657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BCA90E5" wp14:editId="75254C1F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403474" w14:textId="77777777" w:rsidR="00B32657" w:rsidRDefault="00B3265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BCA90E5" id="Rectangle 4" o:spid="_x0000_s1028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MY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RGsIGU/22JweHBtobGrufz0LB5y5oG8w&#10;T5kwskUaMhlcIo859H6TM9OsxQF5vU9lX74Iu98A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AxUsxg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28403474" w14:textId="77777777" w:rsidR="00B32657" w:rsidRDefault="00B3265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40E82" w14:textId="77777777" w:rsidR="00B32657" w:rsidRDefault="00633D76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32E6448A" wp14:editId="46E01E9A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DEE8A78" id="Rectangle 5" o:spid="_x0000_s1026" style="position:absolute;left:0;text-align:left;margin-left:0;margin-top:0;width:556.9pt;height:11in;z-index:-25164902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F02C3D4" wp14:editId="481F533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2099284012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3E9473AB" w14:textId="060F3502" w:rsidR="00B32657" w:rsidRDefault="009F6AC2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Created by fares el abasery</w:t>
                              </w:r>
                            </w:p>
                          </w:sdtContent>
                        </w:sdt>
                        <w:p w14:paraId="60262D7A" w14:textId="77777777" w:rsidR="00B32657" w:rsidRDefault="00B32657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1F02C3D4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0;margin-top:0;width:32.25pt;height:356.4pt;z-index:25166643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2099284012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14:paraId="3E9473AB" w14:textId="060F3502" w:rsidR="00B32657" w:rsidRDefault="009F6AC2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Created by fares el abasery</w:t>
                        </w:r>
                      </w:p>
                    </w:sdtContent>
                  </w:sdt>
                  <w:p w14:paraId="60262D7A" w14:textId="77777777" w:rsidR="00B32657" w:rsidRDefault="00B32657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4C91FFA" wp14:editId="62DCAB56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D9A073" w14:textId="77777777" w:rsidR="00B32657" w:rsidRDefault="00B3265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74C91FFA" id="_x0000_s1030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" fillcolor="#a9a57c [3204]" stroked="f" strokeweight="2pt">
              <v:textbox>
                <w:txbxContent>
                  <w:p w14:paraId="57D9A073" w14:textId="77777777" w:rsidR="00B32657" w:rsidRDefault="00B32657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6A5E346" wp14:editId="650CD6E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2179598" w14:textId="77777777" w:rsidR="00B32657" w:rsidRDefault="00B3265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6A5E346" id="_x0000_s1031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5x3UJgYCAABZ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14:paraId="72179598" w14:textId="77777777" w:rsidR="00B32657" w:rsidRDefault="00B3265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C99AF" w14:textId="77777777" w:rsidR="00B32657" w:rsidRDefault="00633D76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3D6C59D4" wp14:editId="00BEDDE8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5B7AE03" id="Rectangle 5" o:spid="_x0000_s1026" style="position:absolute;left:0;text-align:left;margin-left:0;margin-top:0;width:556.9pt;height:11in;z-index:-251630592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553B020" wp14:editId="669880DC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17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inorBidi" w:hAnsiTheme="minorBidi"/>
                              <w:color w:val="FFFFFF" w:themeColor="background1"/>
                            </w:rPr>
                            <w:alias w:val="Company"/>
                            <w:tag w:val=""/>
                            <w:id w:val="934404395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4048E9A0" w14:textId="163C2996" w:rsidR="00B32657" w:rsidRPr="009F6AC2" w:rsidRDefault="009F6AC2">
                              <w:pPr>
                                <w:jc w:val="center"/>
                                <w:rPr>
                                  <w:rFonts w:asciiTheme="minorBidi" w:hAnsiTheme="minorBidi"/>
                                  <w:color w:val="FFFFFF" w:themeColor="background1"/>
                                </w:rPr>
                              </w:pPr>
                              <w:r w:rsidRPr="009F6AC2">
                                <w:rPr>
                                  <w:rFonts w:asciiTheme="minorBidi" w:hAnsiTheme="minorBidi"/>
                                  <w:color w:val="FFFFFF" w:themeColor="background1"/>
                                </w:rPr>
                                <w:t>Created by fares el abasery</w:t>
                              </w:r>
                            </w:p>
                          </w:sdtContent>
                        </w:sdt>
                        <w:p w14:paraId="483782EE" w14:textId="77777777" w:rsidR="00B32657" w:rsidRPr="009F6AC2" w:rsidRDefault="00B32657">
                          <w:pPr>
                            <w:jc w:val="center"/>
                            <w:rPr>
                              <w:rFonts w:asciiTheme="minorBidi" w:hAnsiTheme="minorBidi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3553B020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0;margin-top:0;width:32.25pt;height:356.4pt;z-index:251684864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rFonts w:asciiTheme="minorBidi" w:hAnsiTheme="minorBidi"/>
                        <w:color w:val="FFFFFF" w:themeColor="background1"/>
                      </w:rPr>
                      <w:alias w:val="Company"/>
                      <w:tag w:val=""/>
                      <w:id w:val="934404395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14:paraId="4048E9A0" w14:textId="163C2996" w:rsidR="00B32657" w:rsidRPr="009F6AC2" w:rsidRDefault="009F6AC2">
                        <w:pPr>
                          <w:jc w:val="center"/>
                          <w:rPr>
                            <w:rFonts w:asciiTheme="minorBidi" w:hAnsiTheme="minorBidi"/>
                            <w:color w:val="FFFFFF" w:themeColor="background1"/>
                          </w:rPr>
                        </w:pPr>
                        <w:r w:rsidRPr="009F6AC2">
                          <w:rPr>
                            <w:rFonts w:asciiTheme="minorBidi" w:hAnsiTheme="minorBidi"/>
                            <w:color w:val="FFFFFF" w:themeColor="background1"/>
                          </w:rPr>
                          <w:t>Created by fares el abasery</w:t>
                        </w:r>
                      </w:p>
                    </w:sdtContent>
                  </w:sdt>
                  <w:p w14:paraId="483782EE" w14:textId="77777777" w:rsidR="00B32657" w:rsidRPr="009F6AC2" w:rsidRDefault="00B32657">
                    <w:pPr>
                      <w:jc w:val="center"/>
                      <w:rPr>
                        <w:rFonts w:asciiTheme="minorBidi" w:hAnsiTheme="minorBidi"/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anchorId="039456F9" wp14:editId="6CD93E8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EE544" w14:textId="77777777" w:rsidR="00B32657" w:rsidRDefault="00B3265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039456F9" id="_x0000_s1037" style="position:absolute;margin-left:0;margin-top:0;width:55.1pt;height:71.3pt;z-index:-251632640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" fillcolor="#a9a57c [3204]" stroked="f" strokeweight="2pt">
              <v:textbox>
                <w:txbxContent>
                  <w:p w14:paraId="5B8EE544" w14:textId="77777777" w:rsidR="00B32657" w:rsidRDefault="00B32657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anchorId="6541E550" wp14:editId="2C072786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B39556E" w14:textId="77777777" w:rsidR="00B32657" w:rsidRDefault="00B3265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541E550" id="_x0000_s1038" style="position:absolute;margin-left:0;margin-top:0;width:55.1pt;height:11in;z-index:-2516336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" fillcolor="#675e47 [3215]" stroked="f" strokeweight="2pt">
              <v:textbox>
                <w:txbxContent>
                  <w:p w14:paraId="1B39556E" w14:textId="77777777" w:rsidR="00B32657" w:rsidRDefault="00B3265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88459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102D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16D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4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C0C54A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D2CB6C" w:themeColor="accent3"/>
      </w:rPr>
    </w:lvl>
  </w:abstractNum>
  <w:abstractNum w:abstractNumId="5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D2CB6C" w:themeColor="accent3"/>
      </w:rPr>
    </w:lvl>
  </w:abstractNum>
  <w:abstractNum w:abstractNumId="6" w15:restartNumberingAfterBreak="0">
    <w:nsid w:val="FFFFFF82"/>
    <w:multiLevelType w:val="singleLevel"/>
    <w:tmpl w:val="4AAC3C4A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A9A57C" w:themeColor="accent1"/>
      </w:rPr>
    </w:lvl>
  </w:abstractNum>
  <w:abstractNum w:abstractNumId="7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A9A57C" w:themeColor="accent1"/>
      </w:rPr>
    </w:lvl>
  </w:abstractNum>
  <w:abstractNum w:abstractNumId="8" w15:restartNumberingAfterBreak="0">
    <w:nsid w:val="FFFFFF88"/>
    <w:multiLevelType w:val="singleLevel"/>
    <w:tmpl w:val="5842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32A10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9A57C" w:themeColor="accent1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hideGrammaticalErrors/>
  <w:proofState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C2"/>
    <w:rsid w:val="000515BA"/>
    <w:rsid w:val="000B7331"/>
    <w:rsid w:val="002D76B1"/>
    <w:rsid w:val="004170A1"/>
    <w:rsid w:val="00430042"/>
    <w:rsid w:val="004946CE"/>
    <w:rsid w:val="005D5702"/>
    <w:rsid w:val="00641233"/>
    <w:rsid w:val="009F6AC2"/>
    <w:rsid w:val="00AC571D"/>
    <w:rsid w:val="00AD683D"/>
    <w:rsid w:val="00B32657"/>
    <w:rsid w:val="00BF7F27"/>
    <w:rsid w:val="00CE0A54"/>
    <w:rsid w:val="00E55EBA"/>
    <w:rsid w:val="00EF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;"/>
  <w14:docId w14:val="4620AE57"/>
  <w15:docId w15:val="{99561563-5A77-4293-8EE0-C41B2E15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000000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character" w:customStyle="1" w:styleId="IntenseReferenceChar">
    <w:name w:val="Intense Reference Char"/>
    <w:basedOn w:val="DefaultParagraphFont"/>
    <w:uiPriority w:val="32"/>
    <w:rPr>
      <w:rFonts w:cs="Times New Roman"/>
      <w:b/>
      <w:color w:val="000000"/>
      <w:szCs w:val="20"/>
      <w:u w:val="single"/>
    </w:rPr>
  </w:style>
  <w:style w:type="character" w:customStyle="1" w:styleId="SubtleReferenceChar">
    <w:name w:val="Subtle Reference Char"/>
    <w:basedOn w:val="DefaultParagraphFont"/>
    <w:uiPriority w:val="31"/>
    <w:rPr>
      <w:rFonts w:cs="Times New Roman"/>
      <w:color w:val="000000"/>
      <w:szCs w:val="20"/>
      <w:u w:val="single"/>
    </w:rPr>
  </w:style>
  <w:style w:type="character" w:customStyle="1" w:styleId="BookTitleChar">
    <w:name w:val="Book Title Char"/>
    <w:basedOn w:val="DefaultParagraphFont"/>
    <w:uiPriority w:val="33"/>
    <w:rPr>
      <w:rFonts w:asciiTheme="majorHAnsi" w:hAnsiTheme="majorHAnsi" w:cs="Times New Roman"/>
      <w:b/>
      <w:i/>
      <w:color w:val="000000"/>
      <w:szCs w:val="20"/>
    </w:rPr>
  </w:style>
  <w:style w:type="character" w:customStyle="1" w:styleId="IntenseEmphasisChar">
    <w:name w:val="Intense Emphasis Char"/>
    <w:basedOn w:val="DefaultParagraphFont"/>
    <w:uiPriority w:val="21"/>
    <w:rPr>
      <w:rFonts w:cs="Times New Roman"/>
      <w:b/>
      <w:i/>
      <w:color w:val="000000"/>
      <w:szCs w:val="20"/>
    </w:rPr>
  </w:style>
  <w:style w:type="character" w:customStyle="1" w:styleId="SubtleEmphasisChar">
    <w:name w:val="Subtle Emphasis Char"/>
    <w:basedOn w:val="DefaultParagraphFont"/>
    <w:uiPriority w:val="19"/>
    <w:rPr>
      <w:rFonts w:cs="Times New Roman"/>
      <w:i/>
      <w:color w:val="00000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000000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CBC9B0" w:themeColor="accent1" w:themeTint="99"/>
        <w:bottom w:val="single" w:sz="24" w:space="10" w:color="CBC9B0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  <w:lang w:eastAsia="ko-KR" w:bidi="hi-IN"/>
    </w:rPr>
  </w:style>
  <w:style w:type="paragraph" w:styleId="ListBullet">
    <w:name w:val="List Bullet"/>
    <w:basedOn w:val="Normal"/>
    <w:uiPriority w:val="6"/>
    <w:unhideWhenUsed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6"/>
    <w:unhideWhenUsed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6"/>
    <w:unhideWhenUsed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6"/>
    <w:unhideWhenUsed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6"/>
    <w:unhideWhenUsed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9CBEB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000000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00000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00000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Pr>
      <w:b w:val="0"/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000000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000000"/>
      <w:sz w:val="21"/>
    </w:rPr>
  </w:style>
  <w:style w:type="paragraph" w:customStyle="1" w:styleId="SenderAddress">
    <w:name w:val="Sender Address"/>
    <w:basedOn w:val="NoSpacing"/>
    <w:uiPriority w:val="2"/>
    <w:qFormat/>
    <w:pPr>
      <w:spacing w:after="36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z w:val="32"/>
      <w:szCs w:val="2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/>
      <w:kern w:val="28"/>
      <w:sz w:val="80"/>
      <w:szCs w:val="52"/>
      <w14:ligatures w14:val="standard"/>
      <w14:numForm w14:val="oldStyle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cs="Times New Roman"/>
      <w:color w:val="000000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rFonts w:cs="Times New Roman"/>
      <w:color w:val="000000"/>
      <w:szCs w:val="20"/>
      <w:lang w:eastAsia="ja-JP" w:bidi="he-IL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rFonts w:eastAsia="Times New Roman" w:cs="Times New Roman"/>
      <w:color w:val="2F2B20" w:themeColor="text1"/>
    </w:rPr>
    <w:tblPr>
      <w:tblBorders>
        <w:top w:val="single" w:sz="4" w:space="0" w:color="A9A57C" w:themeColor="accent1"/>
        <w:left w:val="single" w:sz="4" w:space="0" w:color="A9A57C" w:themeColor="accent1"/>
        <w:bottom w:val="single" w:sz="4" w:space="0" w:color="A9A57C" w:themeColor="accent1"/>
        <w:right w:val="single" w:sz="4" w:space="0" w:color="A9A5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CE4" w:themeFill="accent1" w:themeFillTint="33"/>
    </w:tcPr>
    <w:tblStylePr w:type="firstRow">
      <w:rPr>
        <w:b/>
        <w:bCs/>
        <w:color w:val="675E47" w:themeColor="text2"/>
      </w:rPr>
      <w:tblPr/>
      <w:tcPr>
        <w:shd w:val="clear" w:color="auto" w:fill="F6F6F2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A9A57C" w:themeFill="accent1"/>
      </w:tcPr>
    </w:tblStylePr>
    <w:tblStylePr w:type="firstCol">
      <w:rPr>
        <w:b/>
        <w:bCs/>
        <w:color w:val="675E47" w:themeColor="text2"/>
      </w:rPr>
    </w:tblStylePr>
    <w:tblStylePr w:type="lastCol">
      <w:rPr>
        <w:color w:val="2F2B20" w:themeColor="text1"/>
      </w:rPr>
    </w:tblStylePr>
  </w:style>
  <w:style w:type="paragraph" w:customStyle="1" w:styleId="DateText">
    <w:name w:val="Date Text"/>
    <w:basedOn w:val="Normal"/>
    <w:uiPriority w:val="35"/>
    <w:pPr>
      <w:spacing w:before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000000"/>
      <w:sz w:val="21"/>
      <w:shd w:val="clear" w:color="auto" w:fill="A9A57C" w:themeFill="accent1"/>
      <w:lang w:bidi="hi-IN"/>
      <w14:ligatures w14:val="standard"/>
      <w14:numForm w14:val="oldSty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5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5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35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djacency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6EC90F1C904DCE8331A7CFA871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3191F-6613-462C-8761-E8B72BD195A3}"/>
      </w:docPartPr>
      <w:docPartBody>
        <w:p w:rsidR="00000000" w:rsidRDefault="00F342EC">
          <w:pPr>
            <w:pStyle w:val="F66EC90F1C904DCE8331A7CFA871EA7E"/>
          </w:pPr>
          <w:r>
            <w:rPr>
              <w:color w:val="FFFFFF" w:themeColor="background1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EC"/>
    <w:rsid w:val="00F3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C130804D6843539DD13DBDC9F439F6">
    <w:name w:val="E4C130804D6843539DD13DBDC9F439F6"/>
    <w:pPr>
      <w:bidi/>
    </w:pPr>
  </w:style>
  <w:style w:type="paragraph" w:customStyle="1" w:styleId="DD50BE2EF818468E84BD03D74CA269A9">
    <w:name w:val="DD50BE2EF818468E84BD03D74CA269A9"/>
    <w:pPr>
      <w:bidi/>
    </w:pPr>
  </w:style>
  <w:style w:type="paragraph" w:customStyle="1" w:styleId="E6E548E0B982476D895A3B29F6808FE6">
    <w:name w:val="E6E548E0B982476D895A3B29F6808FE6"/>
    <w:pPr>
      <w:bidi/>
    </w:pPr>
  </w:style>
  <w:style w:type="paragraph" w:customStyle="1" w:styleId="B3B90230D35C40079A40F30A8824DFF6">
    <w:name w:val="B3B90230D35C40079A40F30A8824DFF6"/>
    <w:pPr>
      <w:bidi/>
    </w:pPr>
  </w:style>
  <w:style w:type="paragraph" w:customStyle="1" w:styleId="0E4715CF5A794EF8AE90AD4159ACA7DF">
    <w:name w:val="0E4715CF5A794EF8AE90AD4159ACA7DF"/>
    <w:pPr>
      <w:bidi/>
    </w:pPr>
  </w:style>
  <w:style w:type="paragraph" w:customStyle="1" w:styleId="F18BCCC9B394433998EB9DD9A5143F03">
    <w:name w:val="F18BCCC9B394433998EB9DD9A5143F03"/>
    <w:pPr>
      <w:bidi/>
    </w:pPr>
  </w:style>
  <w:style w:type="paragraph" w:customStyle="1" w:styleId="CC4FE26C1783472993BAD7DBA2981896">
    <w:name w:val="CC4FE26C1783472993BAD7DBA2981896"/>
    <w:pPr>
      <w:bidi/>
    </w:pPr>
  </w:style>
  <w:style w:type="paragraph" w:customStyle="1" w:styleId="AAE5A4EC13594BE8ADF94FCE4BD71636">
    <w:name w:val="AAE5A4EC13594BE8ADF94FCE4BD71636"/>
    <w:pPr>
      <w:bidi/>
    </w:pPr>
  </w:style>
  <w:style w:type="paragraph" w:customStyle="1" w:styleId="3D72AE1C9F6E43D7A1FD6E9DEBDEA182">
    <w:name w:val="3D72AE1C9F6E43D7A1FD6E9DEBDEA182"/>
    <w:pPr>
      <w:bidi/>
    </w:pPr>
  </w:style>
  <w:style w:type="paragraph" w:customStyle="1" w:styleId="A962D0267E484E0A8C749776B9C0DC36">
    <w:name w:val="A962D0267E484E0A8C749776B9C0DC36"/>
    <w:pPr>
      <w:bidi/>
    </w:pPr>
  </w:style>
  <w:style w:type="paragraph" w:customStyle="1" w:styleId="F66EC90F1C904DCE8331A7CFA871EA7E">
    <w:name w:val="F66EC90F1C904DCE8331A7CFA871EA7E"/>
    <w:pPr>
      <w:bidi/>
    </w:pPr>
  </w:style>
  <w:style w:type="character" w:styleId="PlaceholderText">
    <w:name w:val="Placeholder Text"/>
    <w:basedOn w:val="DefaultParagraphFont"/>
    <w:uiPriority w:val="99"/>
    <w:unhideWhenUsed/>
    <w:rsid w:val="00F342E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0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microsoft.com/office/word/2004/10/bibliography" xmlns="http://schemas.microsoft.com/office/word/2004/10/bibliography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0BD7C-A107-473D-9CEC-88442B1DCE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F5E3A-7B6D-49D9-98D1-497DE9185669}">
  <ds:schemaRefs>
    <ds:schemaRef ds:uri="http://schemas.microsoft.com/office/word/2004/10/bibliography"/>
  </ds:schemaRefs>
</ds:datastoreItem>
</file>

<file path=customXml/itemProps3.xml><?xml version="1.0" encoding="utf-8"?>
<ds:datastoreItem xmlns:ds="http://schemas.openxmlformats.org/officeDocument/2006/customXml" ds:itemID="{5472DDDD-EF00-4AE5-AFBA-4A4AE8527F10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9E866C71-B8F3-4B57-A819-CCE38AB71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AdjacencyLetter.dotx</Template>
  <TotalTime>640</TotalTime>
  <Pages>10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Created by fares el abasery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fares</dc:creator>
  <cp:lastModifiedBy>fares</cp:lastModifiedBy>
  <cp:revision>1</cp:revision>
  <dcterms:created xsi:type="dcterms:W3CDTF">2022-03-01T05:07:00Z</dcterms:created>
  <dcterms:modified xsi:type="dcterms:W3CDTF">2022-03-01T15:47:00Z</dcterms:modified>
</cp:coreProperties>
</file>